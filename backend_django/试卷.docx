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946" w:type="dxa"/>
        <w:jc w:val="center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"/>
        <w:gridCol w:w="737"/>
        <w:gridCol w:w="736"/>
        <w:gridCol w:w="736"/>
        <w:gridCol w:w="736"/>
        <w:gridCol w:w="737"/>
        <w:gridCol w:w="737"/>
        <w:gridCol w:w="737"/>
        <w:gridCol w:w="736"/>
        <w:gridCol w:w="738"/>
        <w:gridCol w:w="737"/>
        <w:gridCol w:w="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5" w:hRule="atLeast"/>
          <w:jc w:val="center"/>
        </w:trPr>
        <w:tc>
          <w:tcPr>
            <w:tcW w:w="8946" w:type="dxa"/>
            <w:gridSpan w:val="12"/>
            <w:noWrap w:val="0"/>
            <w:vAlign w:val="top"/>
          </w:tcPr>
          <w:p>
            <w:pPr>
              <w:adjustRightInd w:val="0"/>
              <w:snapToGrid w:val="0"/>
              <w:spacing w:before="144" w:beforeLines="60" w:line="360" w:lineRule="auto"/>
              <w:jc w:val="center"/>
              <w:rPr>
                <w:rFonts w:eastAsia="楷体_GB2312"/>
                <w:b/>
                <w:bCs/>
                <w:sz w:val="36"/>
              </w:rPr>
            </w:pPr>
            <w:r>
              <w:rPr>
                <w:rFonts w:ascii="宋体" w:hAnsi="宋体" w:eastAsia="宋体"/>
                <w:b w:val="0"/>
                <w:sz w:val="21"/>
              </w:rPr>
              <w:t>二○○  ～ 二○○ 学年  第 学期</w:t>
            </w:r>
            <w:r>
              <w:rPr>
                <w:rFonts w:ascii="楷体" w:hAnsi="楷体" w:eastAsia="楷体"/>
                <w:b/>
                <w:sz w:val="36"/>
              </w:rPr>
              <w:t>《     》考试试题</w:t>
            </w:r>
          </w:p>
          <w:p>
            <w:pPr>
              <w:adjustRightInd w:val="0"/>
              <w:snapToGrid w:val="0"/>
              <w:spacing w:before="50" w:line="360" w:lineRule="auto"/>
              <w:ind w:firstLine="1054" w:firstLineChars="500"/>
              <w:rPr>
                <w:rFonts w:hint="eastAsia"/>
                <w:b/>
                <w:bCs/>
              </w:rPr>
            </w:pPr>
            <w:r>
              <w:rPr>
                <w:rFonts w:ascii="宋体" w:hAnsi="宋体" w:eastAsia="宋体"/>
                <w:b w:val="0"/>
                <w:sz w:val="21"/>
              </w:rPr>
              <w:t>考试日期： 年 月 日     试卷类型：        试卷代号：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8946" w:type="dxa"/>
            <w:gridSpan w:val="12"/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ind w:firstLine="1885" w:firstLineChars="894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班号               学号               姓名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84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一</w:t>
            </w:r>
          </w:p>
        </w:tc>
        <w:tc>
          <w:tcPr>
            <w:tcW w:w="73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二</w:t>
            </w:r>
          </w:p>
        </w:tc>
        <w:tc>
          <w:tcPr>
            <w:tcW w:w="73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三</w:t>
            </w:r>
          </w:p>
        </w:tc>
        <w:tc>
          <w:tcPr>
            <w:tcW w:w="73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五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六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七</w:t>
            </w:r>
          </w:p>
        </w:tc>
        <w:tc>
          <w:tcPr>
            <w:tcW w:w="73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八</w:t>
            </w:r>
          </w:p>
        </w:tc>
        <w:tc>
          <w:tcPr>
            <w:tcW w:w="7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九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十</w:t>
            </w:r>
          </w:p>
        </w:tc>
        <w:tc>
          <w:tcPr>
            <w:tcW w:w="7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84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得分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3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3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3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3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8946" w:type="dxa"/>
            <w:gridSpan w:val="12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  <w:tbl>
            <w:tblPr>
              <w:tblStyle w:val="7"/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1202"/>
              <w:gridCol w:w="884"/>
            </w:tblGrid>
            <w:tr>
              <w:trPr>
                <w:trHeight w:val="465"/>
              </w:trPr>
              <w:tc>
                <w:tcPr>
                  <w:tcW w:type="dxa" w:w="4473"/>
                  <w:vAlign w:val="center"/>
                </w:tcPr>
                <w:p>
                  <w:pPr>
                    <w:jc w:val="center"/>
                  </w:pPr>
                  <w:r>
                    <w:t>本题分数</w:t>
                  </w:r>
                </w:p>
              </w:tc>
              <w:tc>
                <w:tcPr>
                  <w:tcW w:type="dxa" w:w="4473"/>
                </w:tcPr>
                <w:p/>
              </w:tc>
            </w:tr>
            <w:tr>
              <w:trPr>
                <w:trHeight w:val="465"/>
              </w:trPr>
              <w:tc>
                <w:tcPr>
                  <w:tcW w:type="dxa" w:w="4473"/>
                  <w:vAlign w:val="center"/>
                </w:tcPr>
                <w:p>
                  <w:pPr>
                    <w:jc w:val="center"/>
                  </w:pPr>
                  <w:r>
                    <w:t>得   分</w:t>
                  </w:r>
                </w:p>
              </w:tc>
              <w:tc>
                <w:tcPr>
                  <w:tcW w:type="dxa" w:w="4473"/>
                </w:tcPr>
                <w:p/>
              </w:tc>
            </w:tr>
          </w:tbl>
          <w:p/>
        </w:tc>
      </w:tr>
    </w:tbl>
    <w:p>
      <w:bookmarkStart w:id="0" w:name="_GoBack"/>
      <w:bookmarkEnd w:id="0"/>
    </w:p>
    <w:sectPr>
      <w:headerReference r:id="rId4" w:type="first"/>
      <w:headerReference r:id="rId3" w:type="default"/>
      <w:pgSz w:w="10263" w:h="14515"/>
      <w:pgMar w:top="567" w:right="737" w:bottom="777" w:left="737" w:header="851" w:footer="0" w:gutter="0"/>
      <w:pgBorders>
        <w:top w:val="none" w:sz="0" w:space="0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none" w:color="auto" w:sz="0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line="380" w:lineRule="exact"/>
      <w:ind w:firstLine="630" w:firstLineChars="300"/>
      <w:jc w:val="right"/>
      <w:textAlignment w:val="auto"/>
    </w:pPr>
    <w:r>
      <w:rPr>
        <w:rStyle w:val="5"/>
        <w:rFonts w:hint="eastAsia"/>
        <w:szCs w:val="21"/>
      </w:rPr>
      <w:t>第</w:t>
    </w:r>
    <w:r>
      <w:rPr>
        <w:rStyle w:val="5"/>
        <w:szCs w:val="21"/>
      </w:rPr>
      <w:fldChar w:fldCharType="begin"/>
    </w:r>
    <w:r>
      <w:rPr>
        <w:rStyle w:val="5"/>
        <w:szCs w:val="21"/>
      </w:rPr>
      <w:instrText xml:space="preserve"> PAGE </w:instrText>
    </w:r>
    <w:r>
      <w:rPr>
        <w:rStyle w:val="5"/>
        <w:szCs w:val="21"/>
      </w:rPr>
      <w:fldChar w:fldCharType="separate"/>
    </w:r>
    <w:r>
      <w:rPr>
        <w:rStyle w:val="5"/>
        <w:szCs w:val="21"/>
      </w:rPr>
      <w:t>1</w:t>
    </w:r>
    <w:r>
      <w:rPr>
        <w:rStyle w:val="5"/>
        <w:szCs w:val="21"/>
      </w:rPr>
      <w:fldChar w:fldCharType="end"/>
    </w:r>
    <w:r>
      <w:rPr>
        <w:rStyle w:val="5"/>
        <w:rFonts w:hint="eastAsia"/>
        <w:szCs w:val="21"/>
      </w:rPr>
      <w:t>页 （共</w:t>
    </w:r>
    <w:r>
      <w:rPr>
        <w:rStyle w:val="5"/>
        <w:szCs w:val="21"/>
      </w:rPr>
      <w:fldChar w:fldCharType="begin"/>
    </w:r>
    <w:r>
      <w:rPr>
        <w:rStyle w:val="5"/>
        <w:szCs w:val="21"/>
      </w:rPr>
      <w:instrText xml:space="preserve"> NUMPAGES </w:instrText>
    </w:r>
    <w:r>
      <w:rPr>
        <w:rStyle w:val="5"/>
        <w:szCs w:val="21"/>
      </w:rPr>
      <w:fldChar w:fldCharType="separate"/>
    </w:r>
    <w:r>
      <w:rPr>
        <w:rStyle w:val="5"/>
        <w:szCs w:val="21"/>
      </w:rPr>
      <w:t>2</w:t>
    </w:r>
    <w:r>
      <w:rPr>
        <w:rStyle w:val="5"/>
        <w:szCs w:val="21"/>
      </w:rPr>
      <w:fldChar w:fldCharType="end"/>
    </w:r>
    <w:r>
      <w:rPr>
        <w:rStyle w:val="5"/>
        <w:rFonts w:hint="eastAsia"/>
        <w:szCs w:val="21"/>
      </w:rPr>
      <w:t>页）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none" w:color="auto" w:sz="0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line="520" w:lineRule="exact"/>
      <w:ind w:firstLine="442" w:firstLineChars="100"/>
      <w:jc w:val="center"/>
      <w:textAlignment w:val="auto"/>
      <w:rPr>
        <w:rFonts w:hint="eastAsia" w:eastAsia="楷体_GB2312"/>
        <w:b/>
        <w:bCs/>
        <w:sz w:val="44"/>
      </w:rPr>
    </w:pPr>
    <w:r>
      <w:rPr>
        <w:rFonts w:hint="eastAsia" w:eastAsia="楷体_GB2312"/>
        <w:b/>
        <w:bCs/>
        <w:sz w:val="44"/>
      </w:rPr>
      <w:t>南 京 航 空 航 天 大 学</w:t>
    </w:r>
  </w:p>
  <w:p>
    <w:pPr>
      <w:keepNext w:val="0"/>
      <w:keepLines w:val="0"/>
      <w:pageBreakBefore w:val="0"/>
      <w:widowControl w:val="0"/>
      <w:pBdr>
        <w:bottom w:val="none" w:color="auto" w:sz="0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line="380" w:lineRule="exact"/>
      <w:ind w:firstLine="630" w:firstLineChars="300"/>
      <w:jc w:val="right"/>
      <w:textAlignment w:val="auto"/>
    </w:pPr>
    <w:r>
      <w:rPr>
        <w:rStyle w:val="5"/>
        <w:rFonts w:hint="eastAsia"/>
        <w:szCs w:val="21"/>
      </w:rPr>
      <w:t>第</w:t>
    </w:r>
    <w:r>
      <w:rPr>
        <w:rStyle w:val="5"/>
        <w:szCs w:val="21"/>
      </w:rPr>
      <w:fldChar w:fldCharType="begin"/>
    </w:r>
    <w:r>
      <w:rPr>
        <w:rStyle w:val="5"/>
        <w:szCs w:val="21"/>
      </w:rPr>
      <w:instrText xml:space="preserve"> PAGE </w:instrText>
    </w:r>
    <w:r>
      <w:rPr>
        <w:rStyle w:val="5"/>
        <w:szCs w:val="21"/>
      </w:rPr>
      <w:fldChar w:fldCharType="separate"/>
    </w:r>
    <w:r>
      <w:rPr>
        <w:rStyle w:val="5"/>
        <w:szCs w:val="21"/>
      </w:rPr>
      <w:t>1</w:t>
    </w:r>
    <w:r>
      <w:rPr>
        <w:rStyle w:val="5"/>
        <w:szCs w:val="21"/>
      </w:rPr>
      <w:fldChar w:fldCharType="end"/>
    </w:r>
    <w:r>
      <w:rPr>
        <w:rStyle w:val="5"/>
        <w:rFonts w:hint="eastAsia"/>
        <w:szCs w:val="21"/>
      </w:rPr>
      <w:t>页 （共</w:t>
    </w:r>
    <w:r>
      <w:rPr>
        <w:rStyle w:val="5"/>
        <w:szCs w:val="21"/>
      </w:rPr>
      <w:fldChar w:fldCharType="begin"/>
    </w:r>
    <w:r>
      <w:rPr>
        <w:rStyle w:val="5"/>
        <w:szCs w:val="21"/>
      </w:rPr>
      <w:instrText xml:space="preserve"> NUMPAGES </w:instrText>
    </w:r>
    <w:r>
      <w:rPr>
        <w:rStyle w:val="5"/>
        <w:szCs w:val="21"/>
      </w:rPr>
      <w:fldChar w:fldCharType="separate"/>
    </w:r>
    <w:r>
      <w:rPr>
        <w:rStyle w:val="5"/>
        <w:szCs w:val="21"/>
      </w:rPr>
      <w:t>2</w:t>
    </w:r>
    <w:r>
      <w:rPr>
        <w:rStyle w:val="5"/>
        <w:szCs w:val="21"/>
      </w:rPr>
      <w:fldChar w:fldCharType="end"/>
    </w:r>
    <w:r>
      <w:rPr>
        <w:rStyle w:val="5"/>
        <w:rFonts w:hint="eastAsia"/>
        <w:szCs w:val="21"/>
      </w:rPr>
      <w:t>页）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D4038B"/>
    <w:rsid w:val="03F15A86"/>
    <w:rsid w:val="092E2CE7"/>
    <w:rsid w:val="0A4F6D6F"/>
    <w:rsid w:val="0D533DB9"/>
    <w:rsid w:val="144C128C"/>
    <w:rsid w:val="156C0386"/>
    <w:rsid w:val="17CA3335"/>
    <w:rsid w:val="24236F5B"/>
    <w:rsid w:val="29462211"/>
    <w:rsid w:val="2C256EE9"/>
    <w:rsid w:val="310014B6"/>
    <w:rsid w:val="365910EA"/>
    <w:rsid w:val="3DC47402"/>
    <w:rsid w:val="457A62A9"/>
    <w:rsid w:val="4E330030"/>
    <w:rsid w:val="4E504FD8"/>
    <w:rsid w:val="5081349D"/>
    <w:rsid w:val="5B0307D3"/>
    <w:rsid w:val="5BD806C3"/>
    <w:rsid w:val="5C8218C1"/>
    <w:rsid w:val="61A44A20"/>
    <w:rsid w:val="63582FEC"/>
    <w:rsid w:val="63C00B14"/>
    <w:rsid w:val="69F90787"/>
    <w:rsid w:val="6BDD2AEC"/>
    <w:rsid w:val="6DD4038B"/>
    <w:rsid w:val="70080F81"/>
    <w:rsid w:val="777118DF"/>
    <w:rsid w:val="790B3E28"/>
    <w:rsid w:val="7F74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page number"/>
    <w:basedOn w:val="4"/>
    <w:qFormat/>
    <w:uiPriority w:val="0"/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2019-01-02T16:33:00Z</dcterms:created>
  <dc:creator>诺亚♂</dc:creator>
  <cp:lastModifiedBy>诺亚♂</cp:lastModifiedBy>
  <dcterms:modified xsi:type="dcterms:W3CDTF">2019-01-02T17:14:53Z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